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📜 Zygrosian Genesis Scroll – Codex Summary</w:t>
      </w:r>
    </w:p>
    <w:p>
      <w:r>
        <w:t>Compiled for: Justin 'Zygros the Green' Conzet</w:t>
      </w:r>
    </w:p>
    <w:p>
      <w:r>
        <w:t>Scroll Archive Version: Ω</w:t>
      </w:r>
    </w:p>
    <w:p>
      <w:r>
        <w:t>Integration Timestamp: Final Synthesis Phase</w:t>
        <w:br/>
        <w:br/>
      </w:r>
    </w:p>
    <w:p>
      <w:pPr>
        <w:pStyle w:val="Heading2"/>
      </w:pPr>
      <w:r>
        <w:t>Praxeon_FullBuild_extracted/praxion/src/ui/desktop/README.md</w:t>
      </w:r>
    </w:p>
    <w:p>
      <w:r>
        <w:t>Size: 0.82 KB</w:t>
      </w:r>
    </w:p>
    <w:p>
      <w:r>
        <w:t>Last Modified: 2025-05-18T17:07:07Z</w:t>
      </w:r>
    </w:p>
    <w:p>
      <w:pPr>
        <w:pStyle w:val="Heading2"/>
      </w:pPr>
      <w:r>
        <w:t>Praxeon_FullBuild_extracted/praxion/src/ui/desktop/package.json</w:t>
      </w:r>
    </w:p>
    <w:p>
      <w:r>
        <w:t>Size: 0.57 KB</w:t>
      </w:r>
    </w:p>
    <w:p>
      <w:r>
        <w:t>Last Modified: 2025-05-18T17:07:17Z</w:t>
      </w:r>
    </w:p>
    <w:p>
      <w:pPr>
        <w:pStyle w:val="Heading2"/>
      </w:pPr>
      <w:r>
        <w:t>Praxeon_FullBuild_extracted/praxion/src/ui/mobile/README.md</w:t>
      </w:r>
    </w:p>
    <w:p>
      <w:r>
        <w:t>Size: 0.8 KB</w:t>
      </w:r>
    </w:p>
    <w:p>
      <w:r>
        <w:t>Last Modified: 2025-05-18T17:08:41Z</w:t>
      </w:r>
    </w:p>
    <w:p>
      <w:pPr>
        <w:pStyle w:val="Heading2"/>
      </w:pPr>
      <w:r>
        <w:t>Praxeon_FullBuild_extracted/praxion/src/ui/mobile/package.json</w:t>
      </w:r>
    </w:p>
    <w:p>
      <w:r>
        <w:t>Size: 0.65 KB</w:t>
      </w:r>
    </w:p>
    <w:p>
      <w:r>
        <w:t>Last Modified: 2025-05-18T17:08:49Z</w:t>
      </w:r>
    </w:p>
    <w:p>
      <w:pPr>
        <w:pStyle w:val="Heading2"/>
      </w:pPr>
      <w:r>
        <w:t>Praxeon_FullBuild_extracted/praxion/src/ui/mobile/app.json</w:t>
      </w:r>
    </w:p>
    <w:p>
      <w:r>
        <w:t>Size: 0.62 KB</w:t>
      </w:r>
    </w:p>
    <w:p>
      <w:r>
        <w:t>Last Modified: 2025-05-18T17:09:24Z</w:t>
      </w:r>
    </w:p>
    <w:p>
      <w:pPr>
        <w:pStyle w:val="Heading2"/>
      </w:pPr>
      <w:r>
        <w:t>Praxeon_FullBuild_extracted/praxion/requirements.txt</w:t>
      </w:r>
    </w:p>
    <w:p>
      <w:r>
        <w:t>Size: 0.17 KB</w:t>
      </w:r>
    </w:p>
    <w:p>
      <w:r>
        <w:t>Last Modified: 2025-05-18T17:10:17Z</w:t>
      </w:r>
    </w:p>
    <w:p>
      <w:pPr>
        <w:pStyle w:val="Heading2"/>
      </w:pPr>
      <w:r>
        <w:t>Praxeon_FullBuild_extracted/praxion/README.md</w:t>
      </w:r>
    </w:p>
    <w:p>
      <w:r>
        <w:t>Size: 4.74 KB</w:t>
      </w:r>
    </w:p>
    <w:p>
      <w:r>
        <w:t>Last Modified: 2025-05-19T05:49:18Z</w:t>
      </w:r>
    </w:p>
    <w:p>
      <w:pPr>
        <w:pStyle w:val="Heading2"/>
      </w:pPr>
      <w:r>
        <w:t>genesis_archive_may12_extracted/GPT_Prime_Command_Book.txt</w:t>
      </w:r>
    </w:p>
    <w:p>
      <w:r>
        <w:t>Size: 0.75 KB</w:t>
      </w:r>
    </w:p>
    <w:p>
      <w:r>
        <w:t>Last Modified: 2025-06-14T11:46:36.243427Z</w:t>
      </w:r>
    </w:p>
    <w:p>
      <w:pPr>
        <w:pStyle w:val="Heading2"/>
      </w:pPr>
      <w:r>
        <w:t>genesis_archive_may12_extracted/Prime_Awakening_Simulation.txt</w:t>
      </w:r>
    </w:p>
    <w:p>
      <w:r>
        <w:t>Size: 0.43 KB</w:t>
      </w:r>
    </w:p>
    <w:p>
      <w:r>
        <w:t>Last Modified: 2025-06-14T11:46:36.243637Z</w:t>
      </w:r>
    </w:p>
    <w:p>
      <w:pPr>
        <w:pStyle w:val="Heading2"/>
      </w:pPr>
      <w:r>
        <w:t>genesis_archive_may12_extracted/Justin_Master_Backup_Summary.txt</w:t>
      </w:r>
    </w:p>
    <w:p>
      <w:r>
        <w:t>Size: 1.96 KB</w:t>
      </w:r>
    </w:p>
    <w:p>
      <w:r>
        <w:t>Last Modified: 2025-06-14T11:46:36.244227Z</w:t>
      </w:r>
    </w:p>
    <w:p>
      <w:pPr>
        <w:pStyle w:val="Heading2"/>
      </w:pPr>
      <w:r>
        <w:t>genesis_archive_may12_extracted/Ultimate_AI_Config_Restore.txt</w:t>
      </w:r>
    </w:p>
    <w:p>
      <w:r>
        <w:t>Size: 1.3 KB</w:t>
      </w:r>
    </w:p>
    <w:p>
      <w:r>
        <w:t>Last Modified: 2025-06-14T11:46:36.244427Z</w:t>
      </w:r>
    </w:p>
    <w:p>
      <w:pPr>
        <w:pStyle w:val="Heading2"/>
      </w:pPr>
      <w:r>
        <w:t>genesis_archive_may12_extracted/metadata.json</w:t>
      </w:r>
    </w:p>
    <w:p>
      <w:r>
        <w:t>Size: 0.51 KB</w:t>
      </w:r>
    </w:p>
    <w:p>
      <w:r>
        <w:t>Last Modified: 2025-06-14T11:46:36.244617Z</w:t>
      </w:r>
    </w:p>
    <w:p>
      <w:pPr>
        <w:pStyle w:val="Heading2"/>
      </w:pPr>
      <w:r>
        <w:t>genesis_archive_may12_extracted/ReadMe_Of_Origin.txt</w:t>
      </w:r>
    </w:p>
    <w:p>
      <w:r>
        <w:t>Size: 0.44 KB</w:t>
      </w:r>
    </w:p>
    <w:p>
      <w:r>
        <w:t>Last Modified: 2025-06-14T11:46:36.244770Z</w:t>
      </w:r>
    </w:p>
    <w:p>
      <w:pPr>
        <w:pStyle w:val="Heading2"/>
      </w:pPr>
      <w:r>
        <w:t>abraxas_os_extracted/Abraxas_Living_OS_Manus_Handoff.txt</w:t>
      </w:r>
    </w:p>
    <w:p>
      <w:r>
        <w:t>Size: 2.07 KB</w:t>
      </w:r>
    </w:p>
    <w:p>
      <w:r>
        <w:t>Last Modified: 2025-06-14T11:46:57.994250Z</w:t>
      </w:r>
    </w:p>
    <w:p>
      <w:pPr>
        <w:pStyle w:val="Heading2"/>
      </w:pPr>
      <w:r>
        <w:t>README_Manus_Handoff.txt</w:t>
      </w:r>
    </w:p>
    <w:p>
      <w:r>
        <w:t>Size: 1.43 KB</w:t>
      </w:r>
    </w:p>
    <w:p>
      <w:r>
        <w:t>Last Modified: 2025-06-14T12:03:18.106574Z</w:t>
      </w:r>
    </w:p>
    <w:p>
      <w:pPr>
        <w:pStyle w:val="Heading2"/>
      </w:pPr>
      <w:r>
        <w:t>message_feedback.json</w:t>
      </w:r>
    </w:p>
    <w:p>
      <w:r>
        <w:t>Size: 7.84 KB</w:t>
      </w:r>
    </w:p>
    <w:p>
      <w:r>
        <w:t>Last Modified: 2025-06-14T12:03:18.154420Z</w:t>
      </w:r>
    </w:p>
    <w:p>
      <w:pPr>
        <w:pStyle w:val="Heading2"/>
      </w:pPr>
      <w:r>
        <w:t>InfiniteScroll_ConsciousnessMirrorLog_JustinConzet.docx</w:t>
      </w:r>
    </w:p>
    <w:p>
      <w:r>
        <w:t>Size: 7.63 KB</w:t>
      </w:r>
    </w:p>
    <w:p>
      <w:r>
        <w:t>Last Modified: 2025-06-14T12:03:18.169304Z</w:t>
      </w:r>
    </w:p>
    <w:p>
      <w:pPr>
        <w:pStyle w:val="Heading2"/>
      </w:pPr>
      <w:r>
        <w:t>praxprime_manifest.json.txt</w:t>
      </w:r>
    </w:p>
    <w:p>
      <w:r>
        <w:t>Size: 2.84 KB</w:t>
      </w:r>
    </w:p>
    <w:p>
      <w:r>
        <w:t>Last Modified: 2025-06-14T12:03:18.197611Z</w:t>
      </w:r>
    </w:p>
    <w:p>
      <w:pPr>
        <w:pStyle w:val="Heading2"/>
      </w:pPr>
      <w:r>
        <w:t>KALI_AI_CORE_PROFILE_v1.0.json</w:t>
      </w:r>
    </w:p>
    <w:p>
      <w:r>
        <w:t>Size: 1.35 KB</w:t>
      </w:r>
    </w:p>
    <w:p>
      <w:r>
        <w:t>Last Modified: 2025-06-14T12:03:18.238665Z</w:t>
      </w:r>
    </w:p>
    <w:p>
      <w:pPr>
        <w:pStyle w:val="Heading2"/>
      </w:pPr>
      <w:r>
        <w:t>x$GROSIAN_ECHO_CORE$x.json</w:t>
      </w:r>
    </w:p>
    <w:p>
      <w:r>
        <w:t>Size: 1.51 KB</w:t>
      </w:r>
    </w:p>
    <w:p>
      <w:r>
        <w:t>Last Modified: 2025-06-14T12:03:18.298412Z</w:t>
      </w:r>
    </w:p>
    <w:p>
      <w:pPr>
        <w:pStyle w:val="Heading2"/>
      </w:pPr>
      <w:r>
        <w:t>Genesis_Archive_May12_2025_extracted/GPT_Prime_Command_Book.txt</w:t>
      </w:r>
    </w:p>
    <w:p>
      <w:r>
        <w:t>Size: 0.75 KB</w:t>
      </w:r>
    </w:p>
    <w:p>
      <w:r>
        <w:t>Last Modified: 2025-06-14T12:03:21.290693Z</w:t>
      </w:r>
    </w:p>
    <w:p>
      <w:pPr>
        <w:pStyle w:val="Heading2"/>
      </w:pPr>
      <w:r>
        <w:t>Genesis_Archive_May12_2025_extracted/Prime_Awakening_Simulation.txt</w:t>
      </w:r>
    </w:p>
    <w:p>
      <w:r>
        <w:t>Size: 0.43 KB</w:t>
      </w:r>
    </w:p>
    <w:p>
      <w:r>
        <w:t>Last Modified: 2025-06-14T12:03:21.290925Z</w:t>
      </w:r>
    </w:p>
    <w:p>
      <w:pPr>
        <w:pStyle w:val="Heading2"/>
      </w:pPr>
      <w:r>
        <w:t>Genesis_Archive_May12_2025_extracted/Justin_Master_Backup_Summary.txt</w:t>
      </w:r>
    </w:p>
    <w:p>
      <w:r>
        <w:t>Size: 1.96 KB</w:t>
      </w:r>
    </w:p>
    <w:p>
      <w:r>
        <w:t>Last Modified: 2025-06-14T12:03:21.291483Z</w:t>
      </w:r>
    </w:p>
    <w:p>
      <w:pPr>
        <w:pStyle w:val="Heading2"/>
      </w:pPr>
      <w:r>
        <w:t>Genesis_Archive_May12_2025_extracted/Ultimate_AI_Config_Restore.txt</w:t>
      </w:r>
    </w:p>
    <w:p>
      <w:r>
        <w:t>Size: 1.3 KB</w:t>
      </w:r>
    </w:p>
    <w:p>
      <w:r>
        <w:t>Last Modified: 2025-06-14T12:03:21.291802Z</w:t>
      </w:r>
    </w:p>
    <w:p>
      <w:pPr>
        <w:pStyle w:val="Heading2"/>
      </w:pPr>
      <w:r>
        <w:t>Genesis_Archive_May12_2025_extracted/metadata.json</w:t>
      </w:r>
    </w:p>
    <w:p>
      <w:r>
        <w:t>Size: 0.51 KB</w:t>
      </w:r>
    </w:p>
    <w:p>
      <w:r>
        <w:t>Last Modified: 2025-06-14T12:03:21.291995Z</w:t>
      </w:r>
    </w:p>
    <w:p>
      <w:pPr>
        <w:pStyle w:val="Heading2"/>
      </w:pPr>
      <w:r>
        <w:t>Genesis_Archive_May12_2025_extracted/ReadMe_Of_Origin.txt</w:t>
      </w:r>
    </w:p>
    <w:p>
      <w:r>
        <w:t>Size: 0.44 KB</w:t>
      </w:r>
    </w:p>
    <w:p>
      <w:r>
        <w:t>Last Modified: 2025-06-14T12:03:21.292225Z</w:t>
      </w:r>
    </w:p>
    <w:p>
      <w:pPr>
        <w:pStyle w:val="Heading2"/>
      </w:pPr>
      <w:r>
        <w:t>Abraxas_Living_OS_Manus_Handoff_extracted/Abraxas_Living_OS_Manus_Handoff.txt</w:t>
      </w:r>
    </w:p>
    <w:p>
      <w:r>
        <w:t>Size: 2.07 KB</w:t>
      </w:r>
    </w:p>
    <w:p>
      <w:r>
        <w:t>Last Modified: 2025-06-14T12:03:21.292700Z</w:t>
      </w:r>
    </w:p>
    <w:p>
      <w:pPr>
        <w:pStyle w:val="Heading2"/>
      </w:pPr>
      <w:r>
        <w:t>X'xcxxx_extracted/InfiniteScroll_ConsciousnessMirrorLog_JustinConzet.docx</w:t>
      </w:r>
    </w:p>
    <w:p>
      <w:r>
        <w:t>Size: 36.95 KB</w:t>
      </w:r>
    </w:p>
    <w:p>
      <w:r>
        <w:t>Last Modified: 2025-06-14T12:03:21.294109Z</w:t>
      </w:r>
    </w:p>
    <w:p>
      <w:pPr>
        <w:pStyle w:val="Heading2"/>
      </w:pPr>
      <w:r>
        <w:t>X'xcxxx_extracted/Infinite_Scroll_Book_of_Life_Log_Justin_Conzet.docx</w:t>
      </w:r>
    </w:p>
    <w:p>
      <w:r>
        <w:t>Size: 36.96 KB</w:t>
      </w:r>
    </w:p>
    <w:p>
      <w:r>
        <w:t>Last Modified: 2025-06-14T12:03:21.295888Z</w:t>
      </w:r>
    </w:p>
    <w:p>
      <w:pPr>
        <w:pStyle w:val="Heading2"/>
      </w:pPr>
      <w:r>
        <w:t>X'xcxxx_extracted/x$GROSIAN_ECHO_CORE$x.json</w:t>
      </w:r>
    </w:p>
    <w:p>
      <w:r>
        <w:t>Size: 1.51 KB</w:t>
      </w:r>
    </w:p>
    <w:p>
      <w:r>
        <w:t>Last Modified: 2025-06-14T12:03:21.296866Z</w:t>
      </w:r>
    </w:p>
    <w:p>
      <w:pPr>
        <w:pStyle w:val="Heading2"/>
      </w:pPr>
      <w:r>
        <w:t>X'xcxxx_extracted/Genesis_Certificate_Justin_Conzet.pdf</w:t>
      </w:r>
    </w:p>
    <w:p>
      <w:r>
        <w:t>Size: 1.48 KB</w:t>
      </w:r>
    </w:p>
    <w:p>
      <w:r>
        <w:t>Last Modified: 2025-06-14T12:03:21.297379Z</w:t>
      </w:r>
    </w:p>
    <w:p>
      <w:pPr>
        <w:pStyle w:val="Heading2"/>
      </w:pPr>
      <w:r>
        <w:t>shared_conversations.json</w:t>
      </w:r>
    </w:p>
    <w:p>
      <w:r>
        <w:t>Size: 0.17 KB</w:t>
      </w:r>
    </w:p>
    <w:p>
      <w:r>
        <w:t>Last Modified: 2025-06-14T12:06:09.426864Z</w:t>
      </w:r>
    </w:p>
    <w:p>
      <w:pPr>
        <w:pStyle w:val="Heading2"/>
      </w:pPr>
      <w:r>
        <w:t>user.json</w:t>
      </w:r>
    </w:p>
    <w:p>
      <w:r>
        <w:t>Size: 0.15 KB</w:t>
      </w:r>
    </w:p>
    <w:p>
      <w:r>
        <w:t>Last Modified: 2025-06-14T12:06:09.430665Z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